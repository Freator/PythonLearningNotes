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PythonCrawler</w:t>
      </w:r>
    </w:p>
    <w:p>
      <w:r>
        <w:rPr>
          <w:b/>
        </w:rPr>
        <w:t>Python 爬虫开发-</w:t>
      </w:r>
      <w:r>
        <w:rPr>
          <w:b/>
        </w:rPr>
        <w:t>数据存储-</w:t>
      </w:r>
      <w:r>
        <w:t>Word-</w:t>
      </w:r>
      <w:r>
        <w:rPr>
          <w:i/>
        </w:rPr>
        <w:t>存储实例.</w:t>
      </w:r>
    </w:p>
    <w:p>
      <w:pPr>
        <w:pStyle w:val="IntenseQuote"/>
      </w:pPr>
      <w:r>
        <w:t>样式-明显引用</w:t>
      </w:r>
    </w:p>
    <w:p>
      <w:pPr>
        <w:pStyle w:val="ListBullet"/>
      </w:pPr>
      <w:r>
        <w:t>项目符号1</w:t>
      </w:r>
    </w:p>
    <w:p>
      <w:pPr>
        <w:pStyle w:val="ListNumber"/>
      </w:pPr>
      <w:r>
        <w:t>项目符号2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